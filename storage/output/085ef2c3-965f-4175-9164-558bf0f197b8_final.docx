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AstraZeneca Quotation No:   11784 Dated  ,</w:t>
      </w:r>
    </w:p>
    <w:p>
      <w:r>
        <w:t>To</w:t>
      </w:r>
    </w:p>
    <w:p>
      <w:r>
        <w:t>quadricit</w:t>
      </w:r>
    </w:p>
    <w:p>
      <w:r>
        <w:t>madhapur</w:t>
      </w:r>
    </w:p>
    <w:p>
      <w:r>
        <w:t>Dear Sir/Madam,</w:t>
      </w:r>
    </w:p>
    <w:p>
      <w:r>
        <w:t>Subj:  AstraZeneca Authorization</w:t>
      </w:r>
    </w:p>
    <w:p>
      <w:r>
        <w:t>Ref: Tender No:  11784</w:t>
      </w:r>
    </w:p>
    <w:p>
      <w:r>
        <w:t>In reference to your above tender enquiry, we hereby authorize our authorized distributor M/s ,  to submit rate, procure orders, effect supplies, and collect payments from your organization for the products listed below:</w:t>
      </w:r>
    </w:p>
    <w:p>
      <w:r>
        <w:t>We hereby inform that we can supply the quantity of products as per our standard pack size mentioned in column 4 of the above table.</w:t>
      </w:r>
    </w:p>
    <w:p>
      <w:r>
        <w:t>This authorization is valid until  , .</w:t>
      </w:r>
    </w:p>
    <w:p>
      <w:r>
        <w:t>Further we wish to inform you that this authorization is valid and applicable only for the tender mentioned under reference and AstraZeneca reserves the right to make any changes in distributor/distribution during the validity period of this contract.  if there will be any changes, same will be notified to your esteemed institution.</w:t>
      </w:r>
    </w:p>
    <w:p>
      <w:r>
        <w:t>We request you to send us your queries or any correspondences only to our official e-mail address:</w:t>
      </w:r>
    </w:p>
    <w:p>
      <w:r>
        <w:t>For AstraZeneca Pharma India Limited.</w:t>
      </w:r>
    </w:p>
    <w:p>
      <w:r>
        <w:t>Authorised Signatory</w:t>
      </w:r>
    </w:p>
    <w:p>
      <w:r>
        <w:t>e-mail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